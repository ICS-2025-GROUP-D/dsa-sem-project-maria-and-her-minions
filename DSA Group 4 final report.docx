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516B9" w14:textId="77777777" w:rsidR="008958A0" w:rsidRPr="003050A4" w:rsidRDefault="00000000" w:rsidP="001F73F1">
      <w:pPr>
        <w:pStyle w:val="Title"/>
        <w:rPr>
          <w:rFonts w:ascii="Cambria" w:hAnsi="Cambria" w:cs="ADLaM Display"/>
          <w:b/>
          <w:bCs/>
        </w:rPr>
      </w:pPr>
      <w:r w:rsidRPr="003050A4">
        <w:rPr>
          <w:rFonts w:ascii="Cambria" w:hAnsi="Cambria" w:cs="ADLaM Display"/>
          <w:b/>
          <w:bCs/>
        </w:rPr>
        <w:t>Flashcard Application - Maria and her Minions</w:t>
      </w:r>
    </w:p>
    <w:p w14:paraId="11D589B5" w14:textId="77777777" w:rsidR="008958A0" w:rsidRDefault="00000000">
      <w:pPr>
        <w:pStyle w:val="Heading1"/>
      </w:pPr>
      <w:r>
        <w:t>Group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58A0" w14:paraId="6257BCF6" w14:textId="77777777">
        <w:tc>
          <w:tcPr>
            <w:tcW w:w="4320" w:type="dxa"/>
          </w:tcPr>
          <w:p w14:paraId="481097B4" w14:textId="77777777" w:rsidR="008958A0" w:rsidRPr="00065CC8" w:rsidRDefault="00000000" w:rsidP="00065CC8">
            <w:pPr>
              <w:rPr>
                <w:b/>
                <w:bCs/>
              </w:rPr>
            </w:pPr>
            <w:r w:rsidRPr="00065CC8">
              <w:rPr>
                <w:b/>
                <w:bCs/>
              </w:rPr>
              <w:t>Name</w:t>
            </w:r>
          </w:p>
        </w:tc>
        <w:tc>
          <w:tcPr>
            <w:tcW w:w="4320" w:type="dxa"/>
          </w:tcPr>
          <w:p w14:paraId="3F98C203" w14:textId="77777777" w:rsidR="008958A0" w:rsidRPr="00065CC8" w:rsidRDefault="00000000" w:rsidP="00065CC8">
            <w:pPr>
              <w:rPr>
                <w:b/>
                <w:bCs/>
              </w:rPr>
            </w:pPr>
            <w:r w:rsidRPr="00065CC8">
              <w:rPr>
                <w:b/>
                <w:bCs/>
              </w:rPr>
              <w:t>Admission Number</w:t>
            </w:r>
          </w:p>
        </w:tc>
      </w:tr>
      <w:tr w:rsidR="008958A0" w14:paraId="3CD26348" w14:textId="77777777">
        <w:tc>
          <w:tcPr>
            <w:tcW w:w="4320" w:type="dxa"/>
          </w:tcPr>
          <w:p w14:paraId="5AF91B55" w14:textId="77777777" w:rsidR="008958A0" w:rsidRDefault="00000000">
            <w:r>
              <w:t>Maria Muwale</w:t>
            </w:r>
          </w:p>
        </w:tc>
        <w:tc>
          <w:tcPr>
            <w:tcW w:w="4320" w:type="dxa"/>
          </w:tcPr>
          <w:p w14:paraId="219A7049" w14:textId="77777777" w:rsidR="008958A0" w:rsidRDefault="00000000">
            <w:r>
              <w:t>192414</w:t>
            </w:r>
          </w:p>
        </w:tc>
      </w:tr>
      <w:tr w:rsidR="008958A0" w14:paraId="27E50106" w14:textId="77777777">
        <w:tc>
          <w:tcPr>
            <w:tcW w:w="4320" w:type="dxa"/>
          </w:tcPr>
          <w:p w14:paraId="6E3794EC" w14:textId="77777777" w:rsidR="008958A0" w:rsidRDefault="00000000">
            <w:r>
              <w:t>Nathan Achar</w:t>
            </w:r>
          </w:p>
        </w:tc>
        <w:tc>
          <w:tcPr>
            <w:tcW w:w="4320" w:type="dxa"/>
          </w:tcPr>
          <w:p w14:paraId="655924C8" w14:textId="77777777" w:rsidR="008958A0" w:rsidRDefault="00000000">
            <w:r>
              <w:t>189206</w:t>
            </w:r>
          </w:p>
        </w:tc>
      </w:tr>
      <w:tr w:rsidR="008958A0" w14:paraId="6FECDBDB" w14:textId="77777777">
        <w:tc>
          <w:tcPr>
            <w:tcW w:w="4320" w:type="dxa"/>
          </w:tcPr>
          <w:p w14:paraId="1764FA08" w14:textId="77777777" w:rsidR="008958A0" w:rsidRDefault="00000000">
            <w:r>
              <w:t>Githinji Mugambi</w:t>
            </w:r>
          </w:p>
        </w:tc>
        <w:tc>
          <w:tcPr>
            <w:tcW w:w="4320" w:type="dxa"/>
          </w:tcPr>
          <w:p w14:paraId="17D8B6E3" w14:textId="77777777" w:rsidR="008958A0" w:rsidRDefault="00000000">
            <w:r>
              <w:t>189596</w:t>
            </w:r>
          </w:p>
        </w:tc>
      </w:tr>
      <w:tr w:rsidR="008958A0" w14:paraId="33245146" w14:textId="77777777">
        <w:tc>
          <w:tcPr>
            <w:tcW w:w="4320" w:type="dxa"/>
          </w:tcPr>
          <w:p w14:paraId="6CBB6601" w14:textId="77777777" w:rsidR="008958A0" w:rsidRDefault="00000000">
            <w:r>
              <w:t>Allan Waithaka</w:t>
            </w:r>
          </w:p>
        </w:tc>
        <w:tc>
          <w:tcPr>
            <w:tcW w:w="4320" w:type="dxa"/>
          </w:tcPr>
          <w:p w14:paraId="6C452188" w14:textId="77777777" w:rsidR="008958A0" w:rsidRDefault="00000000">
            <w:r>
              <w:t>191604</w:t>
            </w:r>
          </w:p>
        </w:tc>
      </w:tr>
      <w:tr w:rsidR="008958A0" w14:paraId="2D979A72" w14:textId="77777777">
        <w:tc>
          <w:tcPr>
            <w:tcW w:w="4320" w:type="dxa"/>
          </w:tcPr>
          <w:p w14:paraId="134EAF71" w14:textId="77777777" w:rsidR="008958A0" w:rsidRDefault="00000000">
            <w:r>
              <w:t>Faith Muthoni</w:t>
            </w:r>
          </w:p>
        </w:tc>
        <w:tc>
          <w:tcPr>
            <w:tcW w:w="4320" w:type="dxa"/>
          </w:tcPr>
          <w:p w14:paraId="4CAD40B1" w14:textId="77777777" w:rsidR="008958A0" w:rsidRDefault="00000000">
            <w:r>
              <w:t>178509</w:t>
            </w:r>
          </w:p>
        </w:tc>
      </w:tr>
    </w:tbl>
    <w:p w14:paraId="2C0CE095" w14:textId="77777777" w:rsidR="008958A0" w:rsidRDefault="00000000">
      <w:pPr>
        <w:pStyle w:val="Heading1"/>
      </w:pPr>
      <w:r>
        <w:t>What exactly does our project do?</w:t>
      </w:r>
    </w:p>
    <w:p w14:paraId="05106D74" w14:textId="77777777" w:rsidR="008958A0" w:rsidRDefault="00000000">
      <w:r>
        <w:t>Our project implements a flashcard study tool that mimics how learners use revision cards — flipping through them, going back, tagging useful ones, and dynamically updating the collection. We used four key data structures — linked list, queue, stack, and hash map — to model this behavior. MongoDB was used to store flashcards in the cloud.</w:t>
      </w:r>
    </w:p>
    <w:p w14:paraId="6243ACE4" w14:textId="77777777" w:rsidR="008958A0" w:rsidRDefault="00000000">
      <w:pPr>
        <w:pStyle w:val="Heading1"/>
      </w:pPr>
      <w:r>
        <w:t>Which structures did we use and why?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58A0" w14:paraId="6F241633" w14:textId="77777777" w:rsidTr="002819AB">
        <w:tc>
          <w:tcPr>
            <w:tcW w:w="2880" w:type="dxa"/>
          </w:tcPr>
          <w:p w14:paraId="594C980B" w14:textId="77777777" w:rsidR="008958A0" w:rsidRPr="0068577A" w:rsidRDefault="00000000">
            <w:pPr>
              <w:rPr>
                <w:b/>
                <w:bCs/>
              </w:rPr>
            </w:pPr>
            <w:r w:rsidRPr="0068577A">
              <w:rPr>
                <w:b/>
                <w:bCs/>
              </w:rPr>
              <w:t>Data Structure</w:t>
            </w:r>
          </w:p>
        </w:tc>
        <w:tc>
          <w:tcPr>
            <w:tcW w:w="2880" w:type="dxa"/>
          </w:tcPr>
          <w:p w14:paraId="6A71C971" w14:textId="77777777" w:rsidR="008958A0" w:rsidRPr="0068577A" w:rsidRDefault="00000000">
            <w:pPr>
              <w:rPr>
                <w:b/>
                <w:bCs/>
              </w:rPr>
            </w:pPr>
            <w:r w:rsidRPr="0068577A">
              <w:rPr>
                <w:b/>
                <w:bCs/>
              </w:rPr>
              <w:t>Usage</w:t>
            </w:r>
          </w:p>
        </w:tc>
        <w:tc>
          <w:tcPr>
            <w:tcW w:w="2880" w:type="dxa"/>
          </w:tcPr>
          <w:p w14:paraId="2A49E006" w14:textId="77777777" w:rsidR="008958A0" w:rsidRPr="0068577A" w:rsidRDefault="00000000">
            <w:pPr>
              <w:rPr>
                <w:b/>
                <w:bCs/>
              </w:rPr>
            </w:pPr>
            <w:r w:rsidRPr="0068577A">
              <w:rPr>
                <w:b/>
                <w:bCs/>
              </w:rPr>
              <w:t>Why We Used It</w:t>
            </w:r>
          </w:p>
        </w:tc>
      </w:tr>
      <w:tr w:rsidR="008958A0" w14:paraId="6ACCAA54" w14:textId="77777777" w:rsidTr="002819AB">
        <w:tc>
          <w:tcPr>
            <w:tcW w:w="2880" w:type="dxa"/>
          </w:tcPr>
          <w:p w14:paraId="5674A26E" w14:textId="77777777" w:rsidR="008958A0" w:rsidRDefault="00000000">
            <w:r>
              <w:t>Linked List</w:t>
            </w:r>
          </w:p>
        </w:tc>
        <w:tc>
          <w:tcPr>
            <w:tcW w:w="2880" w:type="dxa"/>
          </w:tcPr>
          <w:p w14:paraId="53883232" w14:textId="77777777" w:rsidR="008958A0" w:rsidRDefault="00000000">
            <w:r>
              <w:t>Flashcard storage in memory</w:t>
            </w:r>
          </w:p>
        </w:tc>
        <w:tc>
          <w:tcPr>
            <w:tcW w:w="2880" w:type="dxa"/>
          </w:tcPr>
          <w:p w14:paraId="2AFA9902" w14:textId="77777777" w:rsidR="008958A0" w:rsidRDefault="00000000">
            <w:r>
              <w:t>Dynamic and flexible add/edit/delete</w:t>
            </w:r>
          </w:p>
        </w:tc>
      </w:tr>
      <w:tr w:rsidR="008958A0" w14:paraId="0F0F4836" w14:textId="77777777" w:rsidTr="002819AB">
        <w:tc>
          <w:tcPr>
            <w:tcW w:w="2880" w:type="dxa"/>
          </w:tcPr>
          <w:p w14:paraId="48AF5918" w14:textId="77777777" w:rsidR="008958A0" w:rsidRDefault="00000000">
            <w:r>
              <w:t>Queue</w:t>
            </w:r>
          </w:p>
        </w:tc>
        <w:tc>
          <w:tcPr>
            <w:tcW w:w="2880" w:type="dxa"/>
          </w:tcPr>
          <w:p w14:paraId="09F9BBDF" w14:textId="77777777" w:rsidR="008958A0" w:rsidRDefault="00000000">
            <w:r>
              <w:t>Review flow (FIFO order)</w:t>
            </w:r>
          </w:p>
        </w:tc>
        <w:tc>
          <w:tcPr>
            <w:tcW w:w="2880" w:type="dxa"/>
          </w:tcPr>
          <w:p w14:paraId="4CA91ECC" w14:textId="77777777" w:rsidR="008958A0" w:rsidRDefault="00000000">
            <w:r>
              <w:t>Mimics normal flashcard flow</w:t>
            </w:r>
          </w:p>
        </w:tc>
      </w:tr>
      <w:tr w:rsidR="008958A0" w14:paraId="38019D1E" w14:textId="77777777" w:rsidTr="002819AB">
        <w:tc>
          <w:tcPr>
            <w:tcW w:w="2880" w:type="dxa"/>
          </w:tcPr>
          <w:p w14:paraId="5851F9C3" w14:textId="77777777" w:rsidR="008958A0" w:rsidRDefault="00000000">
            <w:r>
              <w:t>Stack</w:t>
            </w:r>
          </w:p>
        </w:tc>
        <w:tc>
          <w:tcPr>
            <w:tcW w:w="2880" w:type="dxa"/>
          </w:tcPr>
          <w:p w14:paraId="5BE785E1" w14:textId="77777777" w:rsidR="008958A0" w:rsidRDefault="00000000">
            <w:r>
              <w:t>Flip-back or 'undo' feature</w:t>
            </w:r>
          </w:p>
        </w:tc>
        <w:tc>
          <w:tcPr>
            <w:tcW w:w="2880" w:type="dxa"/>
          </w:tcPr>
          <w:p w14:paraId="5C07F2FC" w14:textId="77777777" w:rsidR="008958A0" w:rsidRDefault="00000000">
            <w:r>
              <w:t>Follows LIFO for card history</w:t>
            </w:r>
          </w:p>
        </w:tc>
      </w:tr>
      <w:tr w:rsidR="008958A0" w14:paraId="5F20A487" w14:textId="77777777" w:rsidTr="002819AB">
        <w:tc>
          <w:tcPr>
            <w:tcW w:w="2880" w:type="dxa"/>
          </w:tcPr>
          <w:p w14:paraId="30F54D22" w14:textId="77777777" w:rsidR="008958A0" w:rsidRDefault="00000000">
            <w:r>
              <w:t>Hash Map</w:t>
            </w:r>
          </w:p>
        </w:tc>
        <w:tc>
          <w:tcPr>
            <w:tcW w:w="2880" w:type="dxa"/>
          </w:tcPr>
          <w:p w14:paraId="4D9CE4E5" w14:textId="77777777" w:rsidR="008958A0" w:rsidRDefault="00000000">
            <w:r>
              <w:t>Bookmarks &amp; tag-based lookup</w:t>
            </w:r>
          </w:p>
        </w:tc>
        <w:tc>
          <w:tcPr>
            <w:tcW w:w="2880" w:type="dxa"/>
          </w:tcPr>
          <w:p w14:paraId="17061357" w14:textId="77777777" w:rsidR="008958A0" w:rsidRDefault="00000000">
            <w:r>
              <w:t>Allows instant access to key cards</w:t>
            </w:r>
          </w:p>
        </w:tc>
      </w:tr>
    </w:tbl>
    <w:p w14:paraId="0254CA87" w14:textId="77777777" w:rsidR="008958A0" w:rsidRDefault="00000000">
      <w:pPr>
        <w:pStyle w:val="Heading1"/>
      </w:pPr>
      <w:r>
        <w:lastRenderedPageBreak/>
        <w:t>Which technologies were used to achieve our project?</w:t>
      </w:r>
    </w:p>
    <w:p w14:paraId="7C90A637" w14:textId="77777777" w:rsidR="00EA22E8" w:rsidRDefault="00000000" w:rsidP="00EA22E8">
      <w:pPr>
        <w:pStyle w:val="ListParagraph"/>
        <w:numPr>
          <w:ilvl w:val="0"/>
          <w:numId w:val="12"/>
        </w:numPr>
      </w:pPr>
      <w:r>
        <w:t>Python 3</w:t>
      </w:r>
    </w:p>
    <w:p w14:paraId="07F7D130" w14:textId="77777777" w:rsidR="00EA22E8" w:rsidRDefault="00000000" w:rsidP="00EA22E8">
      <w:pPr>
        <w:pStyle w:val="ListParagraph"/>
        <w:numPr>
          <w:ilvl w:val="0"/>
          <w:numId w:val="12"/>
        </w:numPr>
      </w:pPr>
      <w:r>
        <w:t>MongoDB Atlas (NoSQL cloud database)</w:t>
      </w:r>
    </w:p>
    <w:p w14:paraId="095E9D3C" w14:textId="77777777" w:rsidR="00EA22E8" w:rsidRDefault="00000000" w:rsidP="00EA22E8">
      <w:pPr>
        <w:pStyle w:val="ListParagraph"/>
        <w:numPr>
          <w:ilvl w:val="0"/>
          <w:numId w:val="12"/>
        </w:numPr>
      </w:pPr>
      <w:proofErr w:type="spellStart"/>
      <w:r>
        <w:t>pymongo</w:t>
      </w:r>
      <w:proofErr w:type="spellEnd"/>
      <w:r>
        <w:t xml:space="preserve"> (MongoDB Python driver)</w:t>
      </w:r>
    </w:p>
    <w:p w14:paraId="450E0AEB" w14:textId="77777777" w:rsidR="00EA22E8" w:rsidRDefault="00000000" w:rsidP="00EA22E8">
      <w:pPr>
        <w:pStyle w:val="ListParagraph"/>
        <w:numPr>
          <w:ilvl w:val="0"/>
          <w:numId w:val="12"/>
        </w:numPr>
      </w:pPr>
      <w:r>
        <w:t>Git &amp; GitHub (collaboration &amp; version control)</w:t>
      </w:r>
    </w:p>
    <w:p w14:paraId="09EA5DB6" w14:textId="04622ABB" w:rsidR="008958A0" w:rsidRDefault="00000000" w:rsidP="00EA22E8">
      <w:pPr>
        <w:pStyle w:val="ListParagraph"/>
        <w:numPr>
          <w:ilvl w:val="0"/>
          <w:numId w:val="12"/>
        </w:numPr>
      </w:pPr>
      <w:proofErr w:type="spellStart"/>
      <w:r>
        <w:t>Tkinter</w:t>
      </w:r>
      <w:proofErr w:type="spellEnd"/>
      <w:r>
        <w:t xml:space="preserve"> GUI</w:t>
      </w:r>
    </w:p>
    <w:p w14:paraId="7F19B93A" w14:textId="77777777" w:rsidR="008958A0" w:rsidRDefault="00000000">
      <w:pPr>
        <w:pStyle w:val="Heading1"/>
      </w:pPr>
      <w:r>
        <w:t>Which group member handled which module?</w:t>
      </w:r>
    </w:p>
    <w:p w14:paraId="18E3DA0D" w14:textId="7777777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Maria Muwale – Queue (Review Flow)</w:t>
      </w:r>
    </w:p>
    <w:p w14:paraId="7830F651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Created FlashcardQueue class using doubly-linked Nodes</w:t>
      </w:r>
    </w:p>
    <w:p w14:paraId="09667A37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Implemented enqueue, dequeue, peek, and display methods</w:t>
      </w:r>
    </w:p>
    <w:p w14:paraId="3B6B3BF7" w14:textId="7777777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Faith Muthoni – Stack (Flip History)</w:t>
      </w:r>
    </w:p>
    <w:p w14:paraId="1BE83E1C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Created FlashcardStack class with push, pop, and peek</w:t>
      </w:r>
    </w:p>
    <w:p w14:paraId="37A387AC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Integrated stack updates into the review loop for backtracking</w:t>
      </w:r>
    </w:p>
    <w:p w14:paraId="1798A09D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Tracked previously reviewed flashcards for LIFO-based undo</w:t>
      </w:r>
    </w:p>
    <w:p w14:paraId="55565351" w14:textId="1DA0ACA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Githinji Mugambi – Hash Map (Bookmarks)</w:t>
      </w:r>
      <w:r w:rsidR="00F34B76">
        <w:rPr>
          <w:color w:val="002060"/>
          <w:sz w:val="24"/>
          <w:szCs w:val="24"/>
        </w:rPr>
        <w:t xml:space="preserve"> </w:t>
      </w:r>
      <w:r w:rsidR="003A563A">
        <w:rPr>
          <w:color w:val="002060"/>
          <w:sz w:val="24"/>
          <w:szCs w:val="24"/>
        </w:rPr>
        <w:t>+ Review History</w:t>
      </w:r>
    </w:p>
    <w:p w14:paraId="6BC731AD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Designed dictionary-based tag/bookmark system for cards</w:t>
      </w:r>
    </w:p>
    <w:p w14:paraId="53C99F3A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Linked cards to topics or 'starred' labels</w:t>
      </w:r>
    </w:p>
    <w:p w14:paraId="78EE44C4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Enabled instant retrieval of bookmarked cards</w:t>
      </w:r>
    </w:p>
    <w:p w14:paraId="67D10518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Enabled the ability to review history</w:t>
      </w:r>
    </w:p>
    <w:p w14:paraId="58BD4727" w14:textId="7777777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Nathan Achar – Linked List (Card Storage) + MongoDB</w:t>
      </w:r>
    </w:p>
    <w:p w14:paraId="705F9069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Built the LinkedList and Node classes for dynamic card management</w:t>
      </w:r>
    </w:p>
    <w:p w14:paraId="1D3405E8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Enabled addition, editing, and deletion of flashcards</w:t>
      </w:r>
    </w:p>
    <w:p w14:paraId="6FD34F33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Served as the backbone for queue and stack modules</w:t>
      </w:r>
    </w:p>
    <w:p w14:paraId="18924107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Set up MongoDB database for storage of data in a cloud platform</w:t>
      </w:r>
    </w:p>
    <w:p w14:paraId="3DD579CB" w14:textId="77777777" w:rsidR="008958A0" w:rsidRPr="00EA22E8" w:rsidRDefault="00000000" w:rsidP="00EA22E8">
      <w:pPr>
        <w:pStyle w:val="ListBullet"/>
        <w:numPr>
          <w:ilvl w:val="0"/>
          <w:numId w:val="11"/>
        </w:numPr>
        <w:rPr>
          <w:color w:val="002060"/>
          <w:sz w:val="24"/>
          <w:szCs w:val="24"/>
        </w:rPr>
      </w:pPr>
      <w:r w:rsidRPr="00EA22E8">
        <w:rPr>
          <w:color w:val="002060"/>
          <w:sz w:val="24"/>
          <w:szCs w:val="24"/>
        </w:rPr>
        <w:t>Allan Waithaka – Interface + Integration</w:t>
      </w:r>
    </w:p>
    <w:p w14:paraId="41AE28D4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Built the CLI menu to allow user interaction</w:t>
      </w:r>
    </w:p>
    <w:p w14:paraId="51611CD0" w14:textId="77777777" w:rsidR="008958A0" w:rsidRPr="00EA22E8" w:rsidRDefault="00000000" w:rsidP="00EA22E8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Integrated all modules: database, queue, stack, bookmarks</w:t>
      </w:r>
    </w:p>
    <w:p w14:paraId="04BA7147" w14:textId="2E4B15E3" w:rsidR="0068577A" w:rsidRDefault="00000000" w:rsidP="0068577A">
      <w:pPr>
        <w:pStyle w:val="ListBullet2"/>
        <w:numPr>
          <w:ilvl w:val="0"/>
          <w:numId w:val="10"/>
        </w:numPr>
        <w:rPr>
          <w:sz w:val="24"/>
          <w:szCs w:val="24"/>
        </w:rPr>
      </w:pPr>
      <w:r w:rsidRPr="00EA22E8">
        <w:rPr>
          <w:sz w:val="24"/>
          <w:szCs w:val="24"/>
        </w:rPr>
        <w:t>Tested end-to-end functionality and handled edge cases</w:t>
      </w:r>
    </w:p>
    <w:p w14:paraId="5DA25D64" w14:textId="77777777" w:rsidR="0068577A" w:rsidRPr="0068577A" w:rsidRDefault="0068577A" w:rsidP="0068577A">
      <w:pPr>
        <w:pStyle w:val="ListBullet2"/>
        <w:numPr>
          <w:ilvl w:val="0"/>
          <w:numId w:val="0"/>
        </w:numPr>
        <w:ind w:left="720"/>
        <w:rPr>
          <w:sz w:val="24"/>
          <w:szCs w:val="24"/>
        </w:rPr>
      </w:pPr>
    </w:p>
    <w:p w14:paraId="0055507A" w14:textId="5C0346A8" w:rsidR="008958A0" w:rsidRDefault="00000000">
      <w:pPr>
        <w:pStyle w:val="Heading1"/>
      </w:pPr>
      <w:r>
        <w:lastRenderedPageBreak/>
        <w:t>Time and Space Complexity Summary</w:t>
      </w:r>
    </w:p>
    <w:p w14:paraId="2F75F9F7" w14:textId="77777777" w:rsidR="0068577A" w:rsidRPr="0068577A" w:rsidRDefault="0068577A" w:rsidP="00685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58A0" w14:paraId="6D00D9AE" w14:textId="77777777" w:rsidTr="002819AB">
        <w:trPr>
          <w:trHeight w:val="397"/>
        </w:trPr>
        <w:tc>
          <w:tcPr>
            <w:tcW w:w="2160" w:type="dxa"/>
          </w:tcPr>
          <w:p w14:paraId="63FD1AB4" w14:textId="77777777" w:rsidR="008958A0" w:rsidRPr="00254B1E" w:rsidRDefault="00000000">
            <w:pPr>
              <w:rPr>
                <w:b/>
                <w:bCs/>
              </w:rPr>
            </w:pPr>
            <w:r w:rsidRPr="00254B1E">
              <w:rPr>
                <w:b/>
                <w:bCs/>
              </w:rPr>
              <w:t>Data Structure</w:t>
            </w:r>
          </w:p>
        </w:tc>
        <w:tc>
          <w:tcPr>
            <w:tcW w:w="2160" w:type="dxa"/>
          </w:tcPr>
          <w:p w14:paraId="7FF6690B" w14:textId="77777777" w:rsidR="008958A0" w:rsidRPr="00254B1E" w:rsidRDefault="00000000">
            <w:pPr>
              <w:rPr>
                <w:b/>
                <w:bCs/>
              </w:rPr>
            </w:pPr>
            <w:r w:rsidRPr="00254B1E">
              <w:rPr>
                <w:b/>
                <w:bCs/>
              </w:rPr>
              <w:t>Operation</w:t>
            </w:r>
          </w:p>
        </w:tc>
        <w:tc>
          <w:tcPr>
            <w:tcW w:w="2160" w:type="dxa"/>
          </w:tcPr>
          <w:p w14:paraId="2B28CAAD" w14:textId="77777777" w:rsidR="008958A0" w:rsidRPr="00254B1E" w:rsidRDefault="00000000">
            <w:pPr>
              <w:rPr>
                <w:b/>
                <w:bCs/>
              </w:rPr>
            </w:pPr>
            <w:r w:rsidRPr="00254B1E">
              <w:rPr>
                <w:b/>
                <w:bCs/>
              </w:rPr>
              <w:t>Time Complexity</w:t>
            </w:r>
          </w:p>
        </w:tc>
        <w:tc>
          <w:tcPr>
            <w:tcW w:w="2160" w:type="dxa"/>
          </w:tcPr>
          <w:p w14:paraId="56F4161A" w14:textId="77777777" w:rsidR="008958A0" w:rsidRPr="00254B1E" w:rsidRDefault="00000000">
            <w:pPr>
              <w:rPr>
                <w:b/>
                <w:bCs/>
              </w:rPr>
            </w:pPr>
            <w:r w:rsidRPr="00254B1E">
              <w:rPr>
                <w:b/>
                <w:bCs/>
              </w:rPr>
              <w:t>Space Complexity</w:t>
            </w:r>
          </w:p>
        </w:tc>
      </w:tr>
      <w:tr w:rsidR="008D7014" w14:paraId="355C2B55" w14:textId="77777777" w:rsidTr="002819AB">
        <w:trPr>
          <w:trHeight w:val="397"/>
        </w:trPr>
        <w:tc>
          <w:tcPr>
            <w:tcW w:w="2160" w:type="dxa"/>
            <w:vMerge w:val="restart"/>
          </w:tcPr>
          <w:p w14:paraId="54ABDA2D" w14:textId="77777777" w:rsidR="008D7014" w:rsidRDefault="008D7014">
            <w:r>
              <w:t>Queue</w:t>
            </w:r>
          </w:p>
        </w:tc>
        <w:tc>
          <w:tcPr>
            <w:tcW w:w="2160" w:type="dxa"/>
          </w:tcPr>
          <w:p w14:paraId="5FDDD4D3" w14:textId="77777777" w:rsidR="008D7014" w:rsidRDefault="008D7014">
            <w:r>
              <w:t>Enqueue</w:t>
            </w:r>
          </w:p>
        </w:tc>
        <w:tc>
          <w:tcPr>
            <w:tcW w:w="2160" w:type="dxa"/>
          </w:tcPr>
          <w:p w14:paraId="5C3A92BE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4E1C7909" w14:textId="77777777" w:rsidR="008D7014" w:rsidRDefault="008D7014">
            <w:r>
              <w:t>O(1)</w:t>
            </w:r>
          </w:p>
        </w:tc>
      </w:tr>
      <w:tr w:rsidR="008D7014" w14:paraId="7956E3E6" w14:textId="77777777" w:rsidTr="002819AB">
        <w:trPr>
          <w:trHeight w:val="397"/>
        </w:trPr>
        <w:tc>
          <w:tcPr>
            <w:tcW w:w="2160" w:type="dxa"/>
            <w:vMerge/>
          </w:tcPr>
          <w:p w14:paraId="2BF72649" w14:textId="3356A196" w:rsidR="008D7014" w:rsidRDefault="008D7014"/>
        </w:tc>
        <w:tc>
          <w:tcPr>
            <w:tcW w:w="2160" w:type="dxa"/>
          </w:tcPr>
          <w:p w14:paraId="43848028" w14:textId="77777777" w:rsidR="008D7014" w:rsidRDefault="008D7014">
            <w:r>
              <w:t>Dequeue</w:t>
            </w:r>
          </w:p>
        </w:tc>
        <w:tc>
          <w:tcPr>
            <w:tcW w:w="2160" w:type="dxa"/>
          </w:tcPr>
          <w:p w14:paraId="4D355CDE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13387E6D" w14:textId="77777777" w:rsidR="008D7014" w:rsidRDefault="008D7014">
            <w:r>
              <w:t>O(1)</w:t>
            </w:r>
          </w:p>
        </w:tc>
      </w:tr>
      <w:tr w:rsidR="008D7014" w14:paraId="23C24596" w14:textId="77777777" w:rsidTr="002819AB">
        <w:trPr>
          <w:trHeight w:val="397"/>
        </w:trPr>
        <w:tc>
          <w:tcPr>
            <w:tcW w:w="2160" w:type="dxa"/>
            <w:vMerge/>
          </w:tcPr>
          <w:p w14:paraId="1571F9A0" w14:textId="674A7F49" w:rsidR="008D7014" w:rsidRDefault="008D7014"/>
        </w:tc>
        <w:tc>
          <w:tcPr>
            <w:tcW w:w="2160" w:type="dxa"/>
          </w:tcPr>
          <w:p w14:paraId="50822765" w14:textId="77777777" w:rsidR="008D7014" w:rsidRDefault="008D7014">
            <w:r>
              <w:t>Peek</w:t>
            </w:r>
          </w:p>
        </w:tc>
        <w:tc>
          <w:tcPr>
            <w:tcW w:w="2160" w:type="dxa"/>
          </w:tcPr>
          <w:p w14:paraId="2C2E3758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040DE2CB" w14:textId="77777777" w:rsidR="008D7014" w:rsidRDefault="008D7014">
            <w:r>
              <w:t>O(1)</w:t>
            </w:r>
          </w:p>
        </w:tc>
      </w:tr>
      <w:tr w:rsidR="008D7014" w14:paraId="7E64BE1D" w14:textId="77777777" w:rsidTr="002819AB">
        <w:trPr>
          <w:trHeight w:val="397"/>
        </w:trPr>
        <w:tc>
          <w:tcPr>
            <w:tcW w:w="2160" w:type="dxa"/>
            <w:vMerge/>
          </w:tcPr>
          <w:p w14:paraId="6EF45C0A" w14:textId="250BFF22" w:rsidR="008D7014" w:rsidRDefault="008D7014"/>
        </w:tc>
        <w:tc>
          <w:tcPr>
            <w:tcW w:w="2160" w:type="dxa"/>
          </w:tcPr>
          <w:p w14:paraId="2F7BCF97" w14:textId="77777777" w:rsidR="008D7014" w:rsidRDefault="008D7014">
            <w:r>
              <w:t>Show All</w:t>
            </w:r>
          </w:p>
        </w:tc>
        <w:tc>
          <w:tcPr>
            <w:tcW w:w="2160" w:type="dxa"/>
          </w:tcPr>
          <w:p w14:paraId="3BD79352" w14:textId="77777777" w:rsidR="008D7014" w:rsidRDefault="008D7014">
            <w:r>
              <w:t>O(n)</w:t>
            </w:r>
          </w:p>
        </w:tc>
        <w:tc>
          <w:tcPr>
            <w:tcW w:w="2160" w:type="dxa"/>
          </w:tcPr>
          <w:p w14:paraId="583B84DC" w14:textId="77777777" w:rsidR="008D7014" w:rsidRDefault="008D7014">
            <w:r>
              <w:t>O(1)</w:t>
            </w:r>
          </w:p>
        </w:tc>
      </w:tr>
      <w:tr w:rsidR="0041761A" w14:paraId="64F3FFF7" w14:textId="77777777" w:rsidTr="002819AB">
        <w:trPr>
          <w:trHeight w:val="397"/>
        </w:trPr>
        <w:tc>
          <w:tcPr>
            <w:tcW w:w="2160" w:type="dxa"/>
            <w:vMerge w:val="restart"/>
          </w:tcPr>
          <w:p w14:paraId="79DE68B3" w14:textId="77777777" w:rsidR="0041761A" w:rsidRDefault="0041761A">
            <w:r>
              <w:t>Stack</w:t>
            </w:r>
          </w:p>
        </w:tc>
        <w:tc>
          <w:tcPr>
            <w:tcW w:w="2160" w:type="dxa"/>
          </w:tcPr>
          <w:p w14:paraId="64639921" w14:textId="77777777" w:rsidR="0041761A" w:rsidRDefault="0041761A">
            <w:r>
              <w:t>Push</w:t>
            </w:r>
          </w:p>
        </w:tc>
        <w:tc>
          <w:tcPr>
            <w:tcW w:w="2160" w:type="dxa"/>
          </w:tcPr>
          <w:p w14:paraId="5BF67BCD" w14:textId="77777777" w:rsidR="0041761A" w:rsidRDefault="0041761A">
            <w:r>
              <w:t>O(1)</w:t>
            </w:r>
          </w:p>
        </w:tc>
        <w:tc>
          <w:tcPr>
            <w:tcW w:w="2160" w:type="dxa"/>
          </w:tcPr>
          <w:p w14:paraId="19F84822" w14:textId="77777777" w:rsidR="0041761A" w:rsidRDefault="0041761A">
            <w:r>
              <w:t>O(1)</w:t>
            </w:r>
          </w:p>
        </w:tc>
      </w:tr>
      <w:tr w:rsidR="0041761A" w14:paraId="47592101" w14:textId="77777777" w:rsidTr="002819AB">
        <w:trPr>
          <w:trHeight w:val="397"/>
        </w:trPr>
        <w:tc>
          <w:tcPr>
            <w:tcW w:w="2160" w:type="dxa"/>
            <w:vMerge/>
          </w:tcPr>
          <w:p w14:paraId="7FAF88BC" w14:textId="296171C5" w:rsidR="0041761A" w:rsidRDefault="0041761A"/>
        </w:tc>
        <w:tc>
          <w:tcPr>
            <w:tcW w:w="2160" w:type="dxa"/>
          </w:tcPr>
          <w:p w14:paraId="0C1D849E" w14:textId="77777777" w:rsidR="0041761A" w:rsidRDefault="0041761A">
            <w:r>
              <w:t>Pop</w:t>
            </w:r>
          </w:p>
        </w:tc>
        <w:tc>
          <w:tcPr>
            <w:tcW w:w="2160" w:type="dxa"/>
          </w:tcPr>
          <w:p w14:paraId="63755FA9" w14:textId="77777777" w:rsidR="0041761A" w:rsidRDefault="0041761A">
            <w:r>
              <w:t>O(1)</w:t>
            </w:r>
          </w:p>
        </w:tc>
        <w:tc>
          <w:tcPr>
            <w:tcW w:w="2160" w:type="dxa"/>
          </w:tcPr>
          <w:p w14:paraId="28E3D46D" w14:textId="77777777" w:rsidR="0041761A" w:rsidRDefault="0041761A">
            <w:r>
              <w:t>O(1)</w:t>
            </w:r>
          </w:p>
        </w:tc>
      </w:tr>
      <w:tr w:rsidR="0041761A" w14:paraId="409288B5" w14:textId="77777777" w:rsidTr="002819AB">
        <w:trPr>
          <w:trHeight w:val="397"/>
        </w:trPr>
        <w:tc>
          <w:tcPr>
            <w:tcW w:w="2160" w:type="dxa"/>
            <w:vMerge/>
          </w:tcPr>
          <w:p w14:paraId="4154012C" w14:textId="216ACC10" w:rsidR="0041761A" w:rsidRDefault="0041761A"/>
        </w:tc>
        <w:tc>
          <w:tcPr>
            <w:tcW w:w="2160" w:type="dxa"/>
          </w:tcPr>
          <w:p w14:paraId="4EBDDEB5" w14:textId="77777777" w:rsidR="0041761A" w:rsidRDefault="0041761A">
            <w:r>
              <w:t>Peek</w:t>
            </w:r>
          </w:p>
        </w:tc>
        <w:tc>
          <w:tcPr>
            <w:tcW w:w="2160" w:type="dxa"/>
          </w:tcPr>
          <w:p w14:paraId="6515AAE8" w14:textId="77777777" w:rsidR="0041761A" w:rsidRDefault="0041761A">
            <w:r>
              <w:t>O(1)</w:t>
            </w:r>
          </w:p>
        </w:tc>
        <w:tc>
          <w:tcPr>
            <w:tcW w:w="2160" w:type="dxa"/>
          </w:tcPr>
          <w:p w14:paraId="0B4A685E" w14:textId="77777777" w:rsidR="0041761A" w:rsidRDefault="0041761A">
            <w:r>
              <w:t>O(1)</w:t>
            </w:r>
          </w:p>
        </w:tc>
      </w:tr>
      <w:tr w:rsidR="008D7014" w14:paraId="3B352C44" w14:textId="77777777" w:rsidTr="002819AB">
        <w:trPr>
          <w:trHeight w:val="397"/>
        </w:trPr>
        <w:tc>
          <w:tcPr>
            <w:tcW w:w="2160" w:type="dxa"/>
            <w:vMerge w:val="restart"/>
          </w:tcPr>
          <w:p w14:paraId="50936830" w14:textId="77777777" w:rsidR="008D7014" w:rsidRDefault="008D7014">
            <w:r>
              <w:t>Linked List</w:t>
            </w:r>
          </w:p>
        </w:tc>
        <w:tc>
          <w:tcPr>
            <w:tcW w:w="2160" w:type="dxa"/>
          </w:tcPr>
          <w:p w14:paraId="4210CA83" w14:textId="77777777" w:rsidR="008D7014" w:rsidRDefault="008D7014">
            <w:r>
              <w:t>Add Card</w:t>
            </w:r>
          </w:p>
        </w:tc>
        <w:tc>
          <w:tcPr>
            <w:tcW w:w="2160" w:type="dxa"/>
          </w:tcPr>
          <w:p w14:paraId="1935CB99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3FD0756A" w14:textId="77777777" w:rsidR="008D7014" w:rsidRDefault="008D7014">
            <w:r>
              <w:t>O(1)</w:t>
            </w:r>
          </w:p>
        </w:tc>
      </w:tr>
      <w:tr w:rsidR="008D7014" w14:paraId="1A92DDE7" w14:textId="77777777" w:rsidTr="002819AB">
        <w:trPr>
          <w:trHeight w:val="397"/>
        </w:trPr>
        <w:tc>
          <w:tcPr>
            <w:tcW w:w="2160" w:type="dxa"/>
            <w:vMerge/>
          </w:tcPr>
          <w:p w14:paraId="01EFEE7F" w14:textId="7964F1C6" w:rsidR="008D7014" w:rsidRDefault="008D7014"/>
        </w:tc>
        <w:tc>
          <w:tcPr>
            <w:tcW w:w="2160" w:type="dxa"/>
          </w:tcPr>
          <w:p w14:paraId="6C9D1DAE" w14:textId="77777777" w:rsidR="008D7014" w:rsidRDefault="008D7014">
            <w:r>
              <w:t>Edit/Delete/Search</w:t>
            </w:r>
          </w:p>
        </w:tc>
        <w:tc>
          <w:tcPr>
            <w:tcW w:w="2160" w:type="dxa"/>
          </w:tcPr>
          <w:p w14:paraId="6288881C" w14:textId="77777777" w:rsidR="008D7014" w:rsidRDefault="008D7014">
            <w:r>
              <w:t>O(n)</w:t>
            </w:r>
          </w:p>
        </w:tc>
        <w:tc>
          <w:tcPr>
            <w:tcW w:w="2160" w:type="dxa"/>
          </w:tcPr>
          <w:p w14:paraId="2ADA7A4E" w14:textId="77777777" w:rsidR="008D7014" w:rsidRDefault="008D7014">
            <w:r>
              <w:t>O(1)</w:t>
            </w:r>
          </w:p>
        </w:tc>
      </w:tr>
      <w:tr w:rsidR="008D7014" w14:paraId="65C8D9A9" w14:textId="77777777" w:rsidTr="002819AB">
        <w:trPr>
          <w:trHeight w:val="397"/>
        </w:trPr>
        <w:tc>
          <w:tcPr>
            <w:tcW w:w="2160" w:type="dxa"/>
            <w:vMerge/>
          </w:tcPr>
          <w:p w14:paraId="0F57990C" w14:textId="1174E5FB" w:rsidR="008D7014" w:rsidRDefault="008D7014"/>
        </w:tc>
        <w:tc>
          <w:tcPr>
            <w:tcW w:w="2160" w:type="dxa"/>
          </w:tcPr>
          <w:p w14:paraId="2E9728B1" w14:textId="77777777" w:rsidR="008D7014" w:rsidRDefault="008D7014">
            <w:r>
              <w:t>Display All</w:t>
            </w:r>
          </w:p>
        </w:tc>
        <w:tc>
          <w:tcPr>
            <w:tcW w:w="2160" w:type="dxa"/>
          </w:tcPr>
          <w:p w14:paraId="7800E524" w14:textId="77777777" w:rsidR="008D7014" w:rsidRDefault="008D7014">
            <w:r>
              <w:t>O(n)</w:t>
            </w:r>
          </w:p>
        </w:tc>
        <w:tc>
          <w:tcPr>
            <w:tcW w:w="2160" w:type="dxa"/>
          </w:tcPr>
          <w:p w14:paraId="556383EC" w14:textId="77777777" w:rsidR="008D7014" w:rsidRDefault="008D7014">
            <w:r>
              <w:t>O(1)</w:t>
            </w:r>
          </w:p>
        </w:tc>
      </w:tr>
      <w:tr w:rsidR="008D7014" w14:paraId="25FFD540" w14:textId="77777777" w:rsidTr="002819AB">
        <w:trPr>
          <w:trHeight w:val="397"/>
        </w:trPr>
        <w:tc>
          <w:tcPr>
            <w:tcW w:w="2160" w:type="dxa"/>
            <w:vMerge w:val="restart"/>
          </w:tcPr>
          <w:p w14:paraId="65531BEF" w14:textId="77777777" w:rsidR="008D7014" w:rsidRDefault="008D7014">
            <w:r>
              <w:t>Hash Map</w:t>
            </w:r>
          </w:p>
        </w:tc>
        <w:tc>
          <w:tcPr>
            <w:tcW w:w="2160" w:type="dxa"/>
          </w:tcPr>
          <w:p w14:paraId="40637D1C" w14:textId="77777777" w:rsidR="008D7014" w:rsidRDefault="008D7014">
            <w:r>
              <w:t>Add Bookmark</w:t>
            </w:r>
          </w:p>
        </w:tc>
        <w:tc>
          <w:tcPr>
            <w:tcW w:w="2160" w:type="dxa"/>
          </w:tcPr>
          <w:p w14:paraId="43C37A7B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3D3E9C52" w14:textId="77777777" w:rsidR="008D7014" w:rsidRDefault="008D7014">
            <w:r>
              <w:t>O(1)</w:t>
            </w:r>
          </w:p>
        </w:tc>
      </w:tr>
      <w:tr w:rsidR="008D7014" w14:paraId="1E0D030A" w14:textId="77777777" w:rsidTr="002819AB">
        <w:trPr>
          <w:trHeight w:val="397"/>
        </w:trPr>
        <w:tc>
          <w:tcPr>
            <w:tcW w:w="2160" w:type="dxa"/>
            <w:vMerge/>
          </w:tcPr>
          <w:p w14:paraId="62A4BB75" w14:textId="4EAE911E" w:rsidR="008D7014" w:rsidRDefault="008D7014"/>
        </w:tc>
        <w:tc>
          <w:tcPr>
            <w:tcW w:w="2160" w:type="dxa"/>
          </w:tcPr>
          <w:p w14:paraId="64B87515" w14:textId="77777777" w:rsidR="008D7014" w:rsidRDefault="008D7014">
            <w:r>
              <w:t>Remove Bookmark</w:t>
            </w:r>
          </w:p>
        </w:tc>
        <w:tc>
          <w:tcPr>
            <w:tcW w:w="2160" w:type="dxa"/>
          </w:tcPr>
          <w:p w14:paraId="137090F5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6075B0D0" w14:textId="77777777" w:rsidR="008D7014" w:rsidRDefault="008D7014">
            <w:r>
              <w:t>O(1)</w:t>
            </w:r>
          </w:p>
        </w:tc>
      </w:tr>
      <w:tr w:rsidR="008D7014" w14:paraId="0D8ED203" w14:textId="77777777" w:rsidTr="002819AB">
        <w:trPr>
          <w:trHeight w:val="397"/>
        </w:trPr>
        <w:tc>
          <w:tcPr>
            <w:tcW w:w="2160" w:type="dxa"/>
            <w:vMerge/>
          </w:tcPr>
          <w:p w14:paraId="743A6A8D" w14:textId="1AA443E8" w:rsidR="008D7014" w:rsidRDefault="008D7014"/>
        </w:tc>
        <w:tc>
          <w:tcPr>
            <w:tcW w:w="2160" w:type="dxa"/>
          </w:tcPr>
          <w:p w14:paraId="00168DDA" w14:textId="77777777" w:rsidR="008D7014" w:rsidRDefault="008D7014">
            <w:r>
              <w:t>Lookup Bookmark</w:t>
            </w:r>
          </w:p>
        </w:tc>
        <w:tc>
          <w:tcPr>
            <w:tcW w:w="2160" w:type="dxa"/>
          </w:tcPr>
          <w:p w14:paraId="7C4C8396" w14:textId="77777777" w:rsidR="008D7014" w:rsidRDefault="008D7014">
            <w:r>
              <w:t>O(1)</w:t>
            </w:r>
          </w:p>
        </w:tc>
        <w:tc>
          <w:tcPr>
            <w:tcW w:w="2160" w:type="dxa"/>
          </w:tcPr>
          <w:p w14:paraId="1E6115D2" w14:textId="77777777" w:rsidR="008D7014" w:rsidRDefault="008D7014">
            <w:r>
              <w:t>O(1)</w:t>
            </w:r>
          </w:p>
        </w:tc>
      </w:tr>
      <w:tr w:rsidR="008D7014" w14:paraId="061DC1EA" w14:textId="77777777" w:rsidTr="002819AB">
        <w:trPr>
          <w:trHeight w:val="397"/>
        </w:trPr>
        <w:tc>
          <w:tcPr>
            <w:tcW w:w="2160" w:type="dxa"/>
            <w:vMerge/>
          </w:tcPr>
          <w:p w14:paraId="3B1B83D3" w14:textId="7EB59018" w:rsidR="008D7014" w:rsidRDefault="008D7014"/>
        </w:tc>
        <w:tc>
          <w:tcPr>
            <w:tcW w:w="2160" w:type="dxa"/>
          </w:tcPr>
          <w:p w14:paraId="299CFB1D" w14:textId="77777777" w:rsidR="008D7014" w:rsidRDefault="008D7014">
            <w:r>
              <w:t>Get All Bookmarks</w:t>
            </w:r>
          </w:p>
        </w:tc>
        <w:tc>
          <w:tcPr>
            <w:tcW w:w="2160" w:type="dxa"/>
          </w:tcPr>
          <w:p w14:paraId="065A49A0" w14:textId="77777777" w:rsidR="008D7014" w:rsidRDefault="008D7014">
            <w:r>
              <w:t>O(k)</w:t>
            </w:r>
          </w:p>
        </w:tc>
        <w:tc>
          <w:tcPr>
            <w:tcW w:w="2160" w:type="dxa"/>
          </w:tcPr>
          <w:p w14:paraId="50C73A8B" w14:textId="77777777" w:rsidR="008D7014" w:rsidRDefault="008D7014">
            <w:r>
              <w:t>O(k)</w:t>
            </w:r>
          </w:p>
        </w:tc>
      </w:tr>
    </w:tbl>
    <w:p w14:paraId="659DB173" w14:textId="0A17678A" w:rsidR="00031353" w:rsidRDefault="00031353" w:rsidP="00653272">
      <w:pPr>
        <w:pStyle w:val="Heading1"/>
      </w:pPr>
      <w:r>
        <w:t>Steps for running the project</w:t>
      </w:r>
    </w:p>
    <w:p w14:paraId="33BCE283" w14:textId="77777777" w:rsidR="00653272" w:rsidRDefault="00653272" w:rsidP="00653272">
      <w:pPr>
        <w:pStyle w:val="ListParagraph"/>
        <w:numPr>
          <w:ilvl w:val="0"/>
          <w:numId w:val="15"/>
        </w:numPr>
      </w:pPr>
      <w:r w:rsidRPr="00653272">
        <w:t xml:space="preserve">Ensure you have python 3 installed, a stable internet connection and MongoDB in the main file. If you don't have MongoDB, run pip install </w:t>
      </w:r>
      <w:proofErr w:type="spellStart"/>
      <w:r w:rsidRPr="00653272">
        <w:t>pymongo</w:t>
      </w:r>
      <w:proofErr w:type="spellEnd"/>
      <w:r w:rsidRPr="00653272">
        <w:t xml:space="preserve">. </w:t>
      </w:r>
    </w:p>
    <w:p w14:paraId="76ADD2FF" w14:textId="34B58BB1" w:rsidR="00031353" w:rsidRDefault="00653272" w:rsidP="00653272">
      <w:pPr>
        <w:pStyle w:val="ListParagraph"/>
        <w:numPr>
          <w:ilvl w:val="0"/>
          <w:numId w:val="15"/>
        </w:numPr>
      </w:pPr>
      <w:r w:rsidRPr="00653272">
        <w:t xml:space="preserve">Run the program in the gui1.py file, which is in the </w:t>
      </w:r>
      <w:proofErr w:type="spellStart"/>
      <w:r w:rsidRPr="00653272">
        <w:t>ui</w:t>
      </w:r>
      <w:proofErr w:type="spellEnd"/>
      <w:r w:rsidRPr="00653272">
        <w:t xml:space="preserve"> folder.</w:t>
      </w:r>
    </w:p>
    <w:p w14:paraId="56CC16D5" w14:textId="24A3E56C" w:rsidR="00150980" w:rsidRDefault="00150980" w:rsidP="00150980">
      <w:pPr>
        <w:pStyle w:val="Heading1"/>
      </w:pPr>
      <w:r>
        <w:t>References</w:t>
      </w:r>
    </w:p>
    <w:p w14:paraId="5F0BB21D" w14:textId="4DC28DCF" w:rsidR="00150980" w:rsidRDefault="004E650A" w:rsidP="004E650A">
      <w:r w:rsidRPr="004E650A">
        <w:t xml:space="preserve">Python </w:t>
      </w:r>
      <w:proofErr w:type="spellStart"/>
      <w:r w:rsidRPr="004E650A">
        <w:t>Tkinter</w:t>
      </w:r>
      <w:proofErr w:type="spellEnd"/>
      <w:r w:rsidRPr="004E650A">
        <w:t xml:space="preserve"> - </w:t>
      </w:r>
      <w:proofErr w:type="spellStart"/>
      <w:r w:rsidRPr="004E650A">
        <w:t>GeeksforGeeks</w:t>
      </w:r>
      <w:proofErr w:type="spellEnd"/>
      <w:r w:rsidRPr="004E650A">
        <w:t xml:space="preserve"> </w:t>
      </w:r>
      <w:hyperlink r:id="rId6" w:history="1">
        <w:r w:rsidRPr="004E650A">
          <w:rPr>
            <w:rStyle w:val="Hyperlink"/>
          </w:rPr>
          <w:t>https://share.google/auR7N0TiMX3kKpDKx</w:t>
        </w:r>
      </w:hyperlink>
    </w:p>
    <w:p w14:paraId="4DC0FA34" w14:textId="36176B1D" w:rsidR="004E650A" w:rsidRDefault="004E650A" w:rsidP="004E650A">
      <w:hyperlink r:id="rId7" w:history="1">
        <w:r w:rsidRPr="004E650A">
          <w:rPr>
            <w:rStyle w:val="Hyperlink"/>
          </w:rPr>
          <w:t>https://cloud.mongodb.com/v2/686543a330bb7741eb21af3c#/explorer/686622ee77ada12f30b63504/flashcard_app/flashcards/find</w:t>
        </w:r>
      </w:hyperlink>
    </w:p>
    <w:p w14:paraId="5949161B" w14:textId="77777777" w:rsidR="000F5EA5" w:rsidRDefault="000F5EA5" w:rsidP="0068577A">
      <w:pPr>
        <w:pStyle w:val="Heading1"/>
      </w:pPr>
    </w:p>
    <w:p w14:paraId="55EB5780" w14:textId="77777777" w:rsidR="000F5EA5" w:rsidRPr="000F5EA5" w:rsidRDefault="000F5EA5" w:rsidP="000F5EA5"/>
    <w:p w14:paraId="5420BE1A" w14:textId="6BA94F03" w:rsidR="008958A0" w:rsidRDefault="00000000" w:rsidP="0068577A">
      <w:pPr>
        <w:pStyle w:val="Heading1"/>
      </w:pPr>
      <w:r>
        <w:lastRenderedPageBreak/>
        <w:t>Screenshots</w:t>
      </w:r>
    </w:p>
    <w:p w14:paraId="2F0000B1" w14:textId="77777777" w:rsidR="0068577A" w:rsidRDefault="0068577A" w:rsidP="00A64AFE">
      <w:pPr>
        <w:spacing w:after="0"/>
        <w:rPr>
          <w:rFonts w:ascii="Segoe UI Emoji" w:hAnsi="Segoe UI Emoji" w:cs="Segoe UI Emoji"/>
        </w:rPr>
      </w:pPr>
    </w:p>
    <w:p w14:paraId="67F299A8" w14:textId="4A1B993F" w:rsidR="008958A0" w:rsidRDefault="00000000" w:rsidP="00A64AFE">
      <w:pPr>
        <w:pStyle w:val="ListParagraph"/>
        <w:numPr>
          <w:ilvl w:val="0"/>
          <w:numId w:val="14"/>
        </w:numPr>
      </w:pPr>
      <w:r>
        <w:t>Adding a flashcard</w:t>
      </w:r>
    </w:p>
    <w:p w14:paraId="5A50E51F" w14:textId="129B1BFB" w:rsidR="00A64AFE" w:rsidRDefault="004E5028" w:rsidP="00A64AFE">
      <w:r>
        <w:rPr>
          <w:noProof/>
        </w:rPr>
        <w:drawing>
          <wp:inline distT="0" distB="0" distL="0" distR="0" wp14:anchorId="5687C811" wp14:editId="374A76BF">
            <wp:extent cx="3924300" cy="2205323"/>
            <wp:effectExtent l="0" t="0" r="0" b="5080"/>
            <wp:docPr id="529683831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83831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2" cy="22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0076" w14:textId="1FAA2F83" w:rsidR="00A64AFE" w:rsidRDefault="00000000" w:rsidP="0099461B">
      <w:pPr>
        <w:pStyle w:val="ListParagraph"/>
        <w:numPr>
          <w:ilvl w:val="0"/>
          <w:numId w:val="14"/>
        </w:numPr>
      </w:pPr>
      <w:r>
        <w:t>Viewing the flashcard</w:t>
      </w:r>
    </w:p>
    <w:p w14:paraId="75079437" w14:textId="4E1E6CD5" w:rsidR="00A64AFE" w:rsidRDefault="00A90D74" w:rsidP="00A64AFE">
      <w:r>
        <w:rPr>
          <w:noProof/>
        </w:rPr>
        <w:drawing>
          <wp:inline distT="0" distB="0" distL="0" distR="0" wp14:anchorId="60347111" wp14:editId="279E52DD">
            <wp:extent cx="3956050" cy="2223165"/>
            <wp:effectExtent l="0" t="0" r="6350" b="5715"/>
            <wp:docPr id="123866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76" cy="223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73E2" w14:textId="23BE86B2" w:rsidR="008958A0" w:rsidRDefault="00000000" w:rsidP="00A64AFE">
      <w:pPr>
        <w:pStyle w:val="ListParagraph"/>
        <w:numPr>
          <w:ilvl w:val="0"/>
          <w:numId w:val="14"/>
        </w:numPr>
      </w:pPr>
      <w:r>
        <w:t>Viewing the categories/bookmarks</w:t>
      </w:r>
    </w:p>
    <w:p w14:paraId="1925E0F6" w14:textId="3CC7C697" w:rsidR="00A64AFE" w:rsidRDefault="00362AB1" w:rsidP="00A64AFE">
      <w:r>
        <w:rPr>
          <w:noProof/>
        </w:rPr>
        <w:lastRenderedPageBreak/>
        <w:drawing>
          <wp:inline distT="0" distB="0" distL="0" distR="0" wp14:anchorId="148307E3" wp14:editId="0AF9D245">
            <wp:extent cx="3951144" cy="2228850"/>
            <wp:effectExtent l="0" t="0" r="0" b="0"/>
            <wp:docPr id="17952135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135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85" cy="22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ADD9" w14:textId="70ADE40E" w:rsidR="008958A0" w:rsidRDefault="00000000" w:rsidP="00A64AFE">
      <w:pPr>
        <w:pStyle w:val="ListParagraph"/>
        <w:numPr>
          <w:ilvl w:val="0"/>
          <w:numId w:val="14"/>
        </w:numPr>
      </w:pPr>
      <w:r>
        <w:t>Review history</w:t>
      </w:r>
    </w:p>
    <w:p w14:paraId="1BE3F662" w14:textId="77777777" w:rsidR="00362AB1" w:rsidRDefault="00362AB1" w:rsidP="00362AB1"/>
    <w:sectPr w:rsidR="00362AB1" w:rsidSect="0028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5030F"/>
    <w:multiLevelType w:val="hybridMultilevel"/>
    <w:tmpl w:val="FE42B99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87C8F"/>
    <w:multiLevelType w:val="hybridMultilevel"/>
    <w:tmpl w:val="ABA2004A"/>
    <w:lvl w:ilvl="0" w:tplc="94201A0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4F91"/>
    <w:multiLevelType w:val="hybridMultilevel"/>
    <w:tmpl w:val="BB4E54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7296"/>
    <w:multiLevelType w:val="hybridMultilevel"/>
    <w:tmpl w:val="7C007E2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95CD0"/>
    <w:multiLevelType w:val="hybridMultilevel"/>
    <w:tmpl w:val="7646D0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2692A"/>
    <w:multiLevelType w:val="hybridMultilevel"/>
    <w:tmpl w:val="84D425AC"/>
    <w:lvl w:ilvl="0" w:tplc="9E6C21F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9821240">
    <w:abstractNumId w:val="8"/>
  </w:num>
  <w:num w:numId="2" w16cid:durableId="569657504">
    <w:abstractNumId w:val="6"/>
  </w:num>
  <w:num w:numId="3" w16cid:durableId="1432778563">
    <w:abstractNumId w:val="5"/>
  </w:num>
  <w:num w:numId="4" w16cid:durableId="244148019">
    <w:abstractNumId w:val="4"/>
  </w:num>
  <w:num w:numId="5" w16cid:durableId="559368545">
    <w:abstractNumId w:val="7"/>
  </w:num>
  <w:num w:numId="6" w16cid:durableId="1832864961">
    <w:abstractNumId w:val="3"/>
  </w:num>
  <w:num w:numId="7" w16cid:durableId="343015527">
    <w:abstractNumId w:val="2"/>
  </w:num>
  <w:num w:numId="8" w16cid:durableId="754981777">
    <w:abstractNumId w:val="1"/>
  </w:num>
  <w:num w:numId="9" w16cid:durableId="1592277733">
    <w:abstractNumId w:val="0"/>
  </w:num>
  <w:num w:numId="10" w16cid:durableId="550923328">
    <w:abstractNumId w:val="10"/>
  </w:num>
  <w:num w:numId="11" w16cid:durableId="1047147015">
    <w:abstractNumId w:val="14"/>
  </w:num>
  <w:num w:numId="12" w16cid:durableId="1424494243">
    <w:abstractNumId w:val="12"/>
  </w:num>
  <w:num w:numId="13" w16cid:durableId="805271489">
    <w:abstractNumId w:val="9"/>
  </w:num>
  <w:num w:numId="14" w16cid:durableId="969895655">
    <w:abstractNumId w:val="11"/>
  </w:num>
  <w:num w:numId="15" w16cid:durableId="5561606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353"/>
    <w:rsid w:val="00034616"/>
    <w:rsid w:val="0006063C"/>
    <w:rsid w:val="00065CC8"/>
    <w:rsid w:val="000F5EA5"/>
    <w:rsid w:val="0015074B"/>
    <w:rsid w:val="00150980"/>
    <w:rsid w:val="001F73F1"/>
    <w:rsid w:val="00254B1E"/>
    <w:rsid w:val="002819AB"/>
    <w:rsid w:val="0029639D"/>
    <w:rsid w:val="003050A4"/>
    <w:rsid w:val="00326F90"/>
    <w:rsid w:val="003555AD"/>
    <w:rsid w:val="00362AB1"/>
    <w:rsid w:val="003A563A"/>
    <w:rsid w:val="0041761A"/>
    <w:rsid w:val="004E5028"/>
    <w:rsid w:val="004E650A"/>
    <w:rsid w:val="00600DDE"/>
    <w:rsid w:val="00653272"/>
    <w:rsid w:val="0068577A"/>
    <w:rsid w:val="007160C9"/>
    <w:rsid w:val="008958A0"/>
    <w:rsid w:val="008D7014"/>
    <w:rsid w:val="0099461B"/>
    <w:rsid w:val="00A64AFE"/>
    <w:rsid w:val="00A90D74"/>
    <w:rsid w:val="00AA1D8D"/>
    <w:rsid w:val="00B47730"/>
    <w:rsid w:val="00CB0664"/>
    <w:rsid w:val="00EA22E8"/>
    <w:rsid w:val="00F34B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B9FE442-5937-4049-9AA8-EC3669A8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E6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cloud.mongodb.com/v2/686543a330bb7741eb21af3c#/explorer/686622ee77ada12f30b63504/flashcard_app/flashcards/fin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are.google/auR7N0TiMX3kKpDK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Muwale</cp:lastModifiedBy>
  <cp:revision>22</cp:revision>
  <dcterms:created xsi:type="dcterms:W3CDTF">2013-12-23T23:15:00Z</dcterms:created>
  <dcterms:modified xsi:type="dcterms:W3CDTF">2025-07-11T07:24:00Z</dcterms:modified>
  <cp:category/>
</cp:coreProperties>
</file>